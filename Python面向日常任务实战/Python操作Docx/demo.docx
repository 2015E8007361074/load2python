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Create Word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